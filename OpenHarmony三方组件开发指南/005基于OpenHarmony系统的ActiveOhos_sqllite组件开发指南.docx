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ActiveOhos功能介绍</w:t>
      </w:r>
    </w:p>
    <w:p>
      <w:pPr>
        <w:numPr>
          <w:ilvl w:val="0"/>
          <w:numId w:val="0"/>
        </w:numPr>
        <w:bidi w:val="0"/>
        <w:ind w:left="0" w:firstLine="0"/>
        <w:rPr>
          <w:b/>
          <w:bCs/>
          <w:sz w:val="32"/>
          <w:szCs w:val="32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组件介绍</w:t>
      </w:r>
    </w:p>
    <w:p>
      <w:pPr>
        <w:pStyle w:val="8"/>
        <w:keepNext w:val="0"/>
        <w:keepLines w:val="0"/>
        <w:widowControl/>
        <w:shd w:val="clear" w:fill="FFFFFF"/>
        <w:bidi w:val="0"/>
        <w:jc w:val="left"/>
        <w:rPr>
          <w:rFonts w:ascii="Consolas" w:hAnsi="Consolas" w:cs="Consolas"/>
          <w:i w:val="0"/>
          <w:caps w:val="0"/>
          <w:smallCaps w:val="0"/>
          <w:color w:val="0000FF"/>
          <w:spacing w:val="0"/>
          <w:position w:val="0"/>
          <w:sz w:val="24"/>
          <w:szCs w:val="24"/>
          <w:u w:val="none"/>
          <w:vertAlign w:val="baseline"/>
          <w:lang w:val="en-US" w:eastAsia="zh-CN"/>
        </w:rPr>
      </w:pPr>
      <w:r>
        <w:rPr>
          <w:rFonts w:ascii="Consolas" w:hAnsi="Consolas" w:cs="Consolas"/>
          <w:i w:val="0"/>
          <w:caps w:val="0"/>
          <w:smallCaps w:val="0"/>
          <w:color w:val="0000FF"/>
          <w:spacing w:val="0"/>
          <w:position w:val="0"/>
          <w:sz w:val="24"/>
          <w:szCs w:val="24"/>
          <w:u w:val="none"/>
          <w:vertAlign w:val="baseline"/>
          <w:lang w:val="en-US" w:eastAsia="zh-CN"/>
        </w:rPr>
        <w:t>基于鸿蒙系统连接数据库进行sqlite数据库操作的时候，创建连接的时候是有些繁琐的，本组件就是为了简化sqlite的连接，并且对鸿蒙原生的API进行封装加强，使得读写sqlite数据库的时候更加方便</w:t>
      </w:r>
    </w:p>
    <w:p>
      <w:pPr>
        <w:pStyle w:val="8"/>
        <w:keepNext w:val="0"/>
        <w:keepLines w:val="0"/>
        <w:widowControl/>
        <w:shd w:val="clear" w:fill="FFFFFF"/>
        <w:bidi w:val="0"/>
        <w:jc w:val="left"/>
        <w:rPr>
          <w:rFonts w:ascii="Consolas" w:hAnsi="Consolas" w:cs="Consolas"/>
          <w:i w:val="0"/>
          <w:caps w:val="0"/>
          <w:smallCaps w:val="0"/>
          <w:color w:val="0000FF"/>
          <w:spacing w:val="0"/>
          <w:position w:val="0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 phone模拟器上运行效果</w:t>
      </w:r>
    </w:p>
    <w:p>
      <w:pPr>
        <w:numPr>
          <w:ilvl w:val="0"/>
          <w:numId w:val="0"/>
        </w:numPr>
        <w:bidi w:val="0"/>
        <w:ind w:left="567" w:firstLine="0"/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-112395</wp:posOffset>
            </wp:positionH>
            <wp:positionV relativeFrom="paragraph">
              <wp:posOffset>90805</wp:posOffset>
            </wp:positionV>
            <wp:extent cx="3086100" cy="4050030"/>
            <wp:effectExtent l="0" t="0" r="0" b="0"/>
            <wp:wrapSquare wrapText="largest"/>
            <wp:docPr id="1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bidi w:val="0"/>
        <w:ind w:left="567" w:hanging="567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ascii="Consolas" w:hAnsi="Consolas" w:cs="Consolas"/>
          <w:b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插入数据成功</w:t>
      </w:r>
    </w:p>
    <w:p>
      <w:pPr>
        <w:numPr>
          <w:ilvl w:val="0"/>
          <w:numId w:val="0"/>
        </w:numPr>
        <w:bidi w:val="0"/>
        <w:ind w:left="0" w:firstLine="0"/>
        <w:rPr>
          <w:rFonts w:ascii="Consolas" w:hAnsi="Consolas" w:cs="Consolas"/>
          <w:b w:val="0"/>
          <w:bCs w:val="0"/>
          <w:color w:val="auto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ind w:left="0" w:firstLine="0"/>
        <w:rPr>
          <w:rFonts w:ascii="Consolas" w:hAnsi="Consolas" w:cs="Consolas"/>
          <w:b w:val="0"/>
          <w:bCs w:val="0"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cs="Consolas"/>
          <w:b w:val="0"/>
          <w:bCs w:val="0"/>
          <w:color w:val="000000"/>
          <w:sz w:val="21"/>
          <w:szCs w:val="21"/>
          <w:shd w:val="clear" w:fill="FFFFFF"/>
          <w:lang w:val="en-US" w:eastAsia="zh-CN"/>
        </w:rP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-146685</wp:posOffset>
            </wp:positionH>
            <wp:positionV relativeFrom="paragraph">
              <wp:posOffset>146050</wp:posOffset>
            </wp:positionV>
            <wp:extent cx="5274310" cy="1769745"/>
            <wp:effectExtent l="0" t="0" r="0" b="0"/>
            <wp:wrapSquare wrapText="largest"/>
            <wp:docPr id="2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ActiveOhos使用方法</w:t>
      </w:r>
    </w:p>
    <w:p>
      <w:pPr>
        <w:numPr>
          <w:ilvl w:val="0"/>
          <w:numId w:val="0"/>
        </w:numPr>
        <w:bidi w:val="0"/>
        <w:ind w:left="0" w:firstLine="0"/>
        <w:rPr>
          <w:b/>
          <w:bCs/>
          <w:sz w:val="32"/>
          <w:szCs w:val="32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为应用添加sqlitelibrary-debug.har包依赖</w:t>
      </w: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  <w:r>
        <w:rPr>
          <w:lang w:val="en-US" w:eastAsia="zh-CN"/>
        </w:rPr>
        <w:t>在应用模块中调用HAR，常用的添加依赖的方式包括如下两种。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overflowPunct/>
        <w:bidi w:val="0"/>
        <w:snapToGrid/>
        <w:spacing w:line="360" w:lineRule="auto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  <w:t>方式一：依赖本地HAR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overflowPunct/>
        <w:bidi w:val="0"/>
        <w:snapToGrid/>
        <w:spacing w:line="360" w:lineRule="auto"/>
        <w:ind w:left="420" w:hanging="420"/>
        <w:textAlignment w:val="auto"/>
        <w:rPr>
          <w:lang w:val="en-US" w:eastAsia="zh-CN"/>
        </w:rPr>
      </w:pP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  <w:r>
        <w:rPr>
          <w:lang w:val="en-US" w:eastAsia="zh-CN"/>
        </w:rPr>
        <w:t>第一步：将</w:t>
      </w:r>
      <w:r>
        <w:rPr>
          <w:b/>
          <w:bCs/>
          <w:lang w:val="en-US" w:eastAsia="zh-CN"/>
        </w:rPr>
        <w:t>sqlitelibrary-debug.har</w:t>
      </w:r>
      <w:r>
        <w:rPr>
          <w:lang w:val="en-US" w:eastAsia="zh-CN"/>
        </w:rPr>
        <w:t>复制到entry\libs目录下即可（由于build.gradle中已经依赖的libs目录下的*.har，因此不需要在做修改）。</w:t>
      </w:r>
    </w:p>
    <w:p>
      <w:pPr>
        <w:numPr>
          <w:ilvl w:val="0"/>
          <w:numId w:val="0"/>
        </w:numPr>
        <w:bidi w:val="0"/>
        <w:ind w:left="0" w:firstLine="0"/>
      </w:pP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  <w:r>
        <w:rPr>
          <w:lang w:val="en-US" w:eastAsia="zh-CN"/>
        </w:rPr>
        <w:t>查看工程目录中build.gradle下的*.har是存在</w:t>
      </w:r>
    </w:p>
    <w:p>
      <w:pPr>
        <w:numPr>
          <w:ilvl w:val="0"/>
          <w:numId w:val="0"/>
        </w:numPr>
        <w:bidi w:val="0"/>
        <w:ind w:left="0" w:firstLine="0"/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163830</wp:posOffset>
            </wp:positionH>
            <wp:positionV relativeFrom="paragraph">
              <wp:posOffset>92710</wp:posOffset>
            </wp:positionV>
            <wp:extent cx="3079750" cy="1409700"/>
            <wp:effectExtent l="0" t="0" r="0" b="0"/>
            <wp:wrapSquare wrapText="largest"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933440" cy="870585"/>
            <wp:effectExtent l="0" t="0" r="0" b="0"/>
            <wp:docPr id="4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0" w:firstLine="0"/>
      </w:pP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  <w:r>
        <w:rPr>
          <w:lang w:val="en-US" w:eastAsia="zh-CN"/>
        </w:rPr>
        <w:t>第二步：除了依赖以上har之外还需要添加外部依赖用来实现类的引入，引入方式如下，引入完之后同步下就可以使用。</w:t>
      </w: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</w:p>
    <w:p>
      <w:pPr>
        <w:pStyle w:val="6"/>
        <w:widowControl/>
        <w:numPr>
          <w:ilvl w:val="0"/>
          <w:numId w:val="3"/>
        </w:numPr>
        <w:bidi w:val="0"/>
        <w:spacing w:before="0" w:after="0" w:line="240" w:lineRule="atLeast"/>
        <w:ind w:left="0" w:right="0" w:firstLine="0"/>
        <w:jc w:val="left"/>
        <w:rPr>
          <w:caps w:val="0"/>
          <w:smallCaps w:val="0"/>
          <w:color w:val="242728"/>
          <w:spacing w:val="0"/>
          <w:sz w:val="21"/>
          <w:szCs w:val="21"/>
        </w:rPr>
      </w:pPr>
      <w:bookmarkStart w:id="0" w:name="ZH-CN_TOPIC_0000001050709764__li16168145"/>
      <w:bookmarkEnd w:id="0"/>
      <w:bookmarkStart w:id="1" w:name="ZH-CN_TOPIC_0000001050709764__ul71684501"/>
      <w:bookmarkEnd w:id="1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如果使用注解处理器的模块为“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com.huawei.ohos.hap”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模块，则需要在模块的</w:t>
      </w:r>
      <w:bookmarkStart w:id="2" w:name="ZH-CN_TOPIC_0000001050709764__filepath49"/>
      <w:bookmarkEnd w:id="2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build.gradle”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文件的</w:t>
      </w:r>
      <w:bookmarkStart w:id="3" w:name="ZH-CN_TOPIC_0000001050709764__parmname20"/>
      <w:bookmarkEnd w:id="3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ohos”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节点中添加以下配置</w:t>
      </w:r>
      <w:bookmarkStart w:id="4" w:name="ZH-CN_TOPIC_0000001050709764__screen1899"/>
      <w:bookmarkEnd w:id="4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：</w:t>
      </w:r>
    </w:p>
    <w:p>
      <w:pPr>
        <w:pStyle w:val="6"/>
        <w:widowControl/>
        <w:pBdr>
          <w:top w:val="single" w:color="DBDBDB" w:sz="2" w:space="5"/>
          <w:left w:val="single" w:color="DBDBDB" w:sz="2" w:space="5"/>
          <w:bottom w:val="single" w:color="DBDBDB" w:sz="2" w:space="5"/>
        </w:pBdr>
        <w:shd w:val="clear" w:fill="F1F3F4"/>
        <w:bidi w:val="0"/>
        <w:spacing w:before="0" w:after="0" w:line="348" w:lineRule="auto"/>
        <w:ind w:left="0" w:right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>compileOptions</w:t>
      </w:r>
      <w:r>
        <w:rPr>
          <w:rFonts w:ascii="宋体" w:hAnsi="宋体"/>
          <w:b w:val="0"/>
          <w:i w:val="0"/>
          <w:caps w:val="0"/>
          <w:smallCaps w:val="0"/>
          <w:color w:val="666600"/>
          <w:spacing w:val="0"/>
          <w:sz w:val="24"/>
          <w:szCs w:val="24"/>
        </w:rPr>
        <w:t>{</w:t>
      </w:r>
      <w:r>
        <w:rPr>
          <w:rFonts w:ascii="宋体" w:hAnsi="宋体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</w:t>
      </w:r>
    </w:p>
    <w:p>
      <w:pPr>
        <w:pStyle w:val="6"/>
        <w:widowControl/>
        <w:pBdr>
          <w:top w:val="single" w:color="DBDBDB" w:sz="2" w:space="5"/>
          <w:left w:val="single" w:color="DBDBDB" w:sz="2" w:space="5"/>
          <w:bottom w:val="single" w:color="DBDBDB" w:sz="2" w:space="5"/>
        </w:pBdr>
        <w:shd w:val="clear" w:fill="F1F3F4"/>
        <w:bidi w:val="0"/>
        <w:spacing w:before="0" w:after="0" w:line="348" w:lineRule="auto"/>
        <w:ind w:left="0" w:right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 w:val="0"/>
          <w:i w:val="0"/>
          <w:caps w:val="0"/>
          <w:smallCaps w:val="0"/>
          <w:color w:val="000000"/>
          <w:spacing w:val="0"/>
          <w:sz w:val="24"/>
          <w:szCs w:val="24"/>
        </w:rPr>
        <w:t xml:space="preserve">  annotationEnabled </w:t>
      </w:r>
      <w:r>
        <w:rPr>
          <w:rFonts w:ascii="宋体" w:hAnsi="宋体"/>
          <w:b w:val="0"/>
          <w:i w:val="0"/>
          <w:caps w:val="0"/>
          <w:smallCaps w:val="0"/>
          <w:color w:val="000088"/>
          <w:spacing w:val="0"/>
          <w:sz w:val="24"/>
          <w:szCs w:val="24"/>
        </w:rPr>
        <w:t>true</w:t>
      </w:r>
    </w:p>
    <w:p>
      <w:pPr>
        <w:pStyle w:val="6"/>
        <w:widowControl/>
        <w:pBdr>
          <w:top w:val="single" w:color="DBDBDB" w:sz="2" w:space="5"/>
          <w:left w:val="single" w:color="DBDBDB" w:sz="2" w:space="5"/>
          <w:bottom w:val="single" w:color="DBDBDB" w:sz="2" w:space="5"/>
        </w:pBdr>
        <w:shd w:val="clear" w:fill="F1F3F4"/>
        <w:bidi w:val="0"/>
        <w:spacing w:before="0" w:after="0" w:line="348" w:lineRule="auto"/>
        <w:ind w:left="0" w:right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b w:val="0"/>
          <w:i w:val="0"/>
          <w:caps w:val="0"/>
          <w:smallCaps w:val="0"/>
          <w:color w:val="000088"/>
          <w:spacing w:val="0"/>
          <w:sz w:val="24"/>
          <w:szCs w:val="24"/>
        </w:rPr>
        <w:t>}</w:t>
      </w:r>
    </w:p>
    <w:p>
      <w:pPr>
        <w:pStyle w:val="6"/>
        <w:widowControl/>
        <w:numPr>
          <w:ilvl w:val="0"/>
          <w:numId w:val="0"/>
        </w:numPr>
        <w:bidi w:val="0"/>
        <w:spacing w:before="0" w:after="0" w:line="240" w:lineRule="atLeast"/>
        <w:ind w:left="0" w:right="0" w:firstLine="0"/>
        <w:jc w:val="left"/>
        <w:rPr>
          <w:color w:val="000000"/>
        </w:rPr>
      </w:pPr>
    </w:p>
    <w:p>
      <w:pPr>
        <w:pStyle w:val="6"/>
        <w:widowControl/>
        <w:numPr>
          <w:ilvl w:val="0"/>
          <w:numId w:val="3"/>
        </w:numPr>
        <w:bidi w:val="0"/>
        <w:spacing w:before="0" w:after="0" w:line="240" w:lineRule="atLeast"/>
        <w:ind w:left="0" w:right="0" w:firstLine="0"/>
        <w:jc w:val="left"/>
        <w:rPr>
          <w:caps w:val="0"/>
          <w:smallCaps w:val="0"/>
          <w:color w:val="242728"/>
          <w:spacing w:val="0"/>
          <w:sz w:val="21"/>
          <w:szCs w:val="21"/>
        </w:rPr>
      </w:pPr>
      <w:bookmarkStart w:id="5" w:name="ZH-CN_TOPIC_0000001050709764__li12890852"/>
      <w:bookmarkEnd w:id="5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如果使用注解处理器的模块为“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com.huawei.ohos.library”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模块，则需要在模块的</w:t>
      </w:r>
    </w:p>
    <w:p>
      <w:pPr>
        <w:pStyle w:val="6"/>
        <w:widowControl/>
        <w:numPr>
          <w:ilvl w:val="0"/>
          <w:numId w:val="0"/>
        </w:numPr>
        <w:bidi w:val="0"/>
        <w:spacing w:before="0" w:after="0" w:line="240" w:lineRule="atLeast"/>
        <w:ind w:left="0" w:right="0" w:firstLine="0"/>
        <w:jc w:val="left"/>
        <w:rPr>
          <w:rFonts w:ascii="Consolas;Monaco;Lucida Console;" w:hAnsi="Consolas;Monaco;Lucida Console;" w:eastAsia="PingFangSC-Regular;Microsoft Ya"/>
          <w:b w:val="0"/>
          <w:i w:val="0"/>
          <w:color w:val="666600"/>
        </w:rPr>
      </w:pPr>
      <w:bookmarkStart w:id="6" w:name="ZH-CN_TOPIC_0000001050709764__filepath82"/>
      <w:bookmarkEnd w:id="6"/>
      <w:r>
        <w:rPr>
          <w:rFonts w:eastAsia="PingFangSC-Regular;Microsoft Ya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build.gradle”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文件的</w:t>
      </w:r>
      <w:bookmarkStart w:id="7" w:name="ZH-CN_TOPIC_0000001050709764__parmname17"/>
      <w:bookmarkEnd w:id="7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dependencies”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节点中配置注解处理器。查</w:t>
      </w:r>
      <w:bookmarkStart w:id="8" w:name="ZH-CN_TOPIC_0000001050709764__filepath11"/>
      <w:bookmarkEnd w:id="8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看“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orm_annotations_java.jar”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、</w:t>
      </w:r>
      <w:bookmarkStart w:id="9" w:name="ZH-CN_TOPIC_0000001050709764__filepath67"/>
      <w:bookmarkEnd w:id="9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orm_annotations_processor_java.jar” 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、</w:t>
      </w:r>
      <w:bookmarkStart w:id="10" w:name="ZH-CN_TOPIC_0000001050709764__filepath66"/>
      <w:bookmarkEnd w:id="10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javapoet_java.jar”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这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3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个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jar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包在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HUAWEI SDK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中的对应目录，并将目录的这三个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jar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包导进来。</w:t>
      </w:r>
    </w:p>
    <w:p>
      <w:pPr>
        <w:pStyle w:val="17"/>
        <w:widowControl/>
        <w:numPr>
          <w:ilvl w:val="0"/>
          <w:numId w:val="0"/>
        </w:numPr>
        <w:pBdr>
          <w:top w:val="single" w:color="DBDBDB" w:sz="2" w:space="5"/>
          <w:left w:val="single" w:color="DBDBDB" w:sz="2" w:space="5"/>
          <w:bottom w:val="single" w:color="DBDBDB" w:sz="2" w:space="5"/>
        </w:pBdr>
        <w:shd w:val="clear" w:fill="F1F3F4"/>
        <w:bidi w:val="0"/>
        <w:spacing w:before="0" w:after="0" w:line="348" w:lineRule="auto"/>
        <w:ind w:left="0" w:right="0" w:firstLine="0"/>
        <w:jc w:val="left"/>
        <w:rPr>
          <w:caps w:val="0"/>
          <w:smallCaps w:val="0"/>
          <w:color w:val="242728"/>
          <w:spacing w:val="0"/>
          <w:sz w:val="21"/>
          <w:szCs w:val="21"/>
        </w:rPr>
      </w:pPr>
      <w:bookmarkStart w:id="11" w:name="ZH-CN_TOPIC_0000001050709764__screen1660"/>
      <w:bookmarkEnd w:id="11"/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dependencies 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{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    compile files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(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)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    annotationProcessor files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(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)}</w:t>
      </w:r>
    </w:p>
    <w:p>
      <w:pPr>
        <w:pStyle w:val="6"/>
        <w:widowControl/>
        <w:numPr>
          <w:ilvl w:val="0"/>
          <w:numId w:val="3"/>
        </w:numPr>
        <w:bidi w:val="0"/>
        <w:spacing w:before="0" w:after="0" w:line="240" w:lineRule="atLeast"/>
        <w:ind w:left="0" w:right="0" w:firstLine="0"/>
        <w:jc w:val="left"/>
        <w:rPr>
          <w:caps w:val="0"/>
          <w:smallCaps w:val="0"/>
          <w:color w:val="242728"/>
          <w:spacing w:val="0"/>
          <w:sz w:val="21"/>
          <w:szCs w:val="21"/>
        </w:rPr>
      </w:pPr>
      <w:bookmarkStart w:id="12" w:name="ZH-CN_TOPIC_0000001050709764__li14876355"/>
      <w:bookmarkEnd w:id="12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如果使用注解处理器的模块为“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java-library”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模块，则需要在模块的</w:t>
      </w:r>
      <w:bookmarkStart w:id="13" w:name="ZH-CN_TOPIC_0000001050709764__filepath14"/>
      <w:bookmarkEnd w:id="13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build.gradle”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文件的</w:t>
      </w:r>
      <w:bookmarkStart w:id="14" w:name="ZH-CN_TOPIC_0000001050709764__parmname11"/>
      <w:bookmarkEnd w:id="14"/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dependencies”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节点中配置注解处理器，并导入“</w:t>
      </w:r>
      <w:r>
        <w:rPr>
          <w:rFonts w:ascii="PingFangSC-Regular;Microsoft Ya" w:hAnsi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ohos.jar”</w:t>
      </w:r>
      <w:r>
        <w:rPr>
          <w:rFonts w:eastAsia="PingFangSC-Regular;Microsoft Ya"/>
          <w:b w:val="0"/>
          <w:i w:val="0"/>
          <w:caps w:val="0"/>
          <w:smallCaps w:val="0"/>
          <w:color w:val="242728"/>
          <w:spacing w:val="0"/>
          <w:sz w:val="21"/>
          <w:szCs w:val="21"/>
        </w:rPr>
        <w:t>。</w:t>
      </w:r>
    </w:p>
    <w:p>
      <w:pPr>
        <w:pStyle w:val="17"/>
        <w:widowControl/>
        <w:numPr>
          <w:ilvl w:val="0"/>
          <w:numId w:val="0"/>
        </w:numPr>
        <w:pBdr>
          <w:top w:val="single" w:color="DBDBDB" w:sz="2" w:space="5"/>
          <w:left w:val="single" w:color="DBDBDB" w:sz="2" w:space="5"/>
          <w:bottom w:val="single" w:color="DBDBDB" w:sz="2" w:space="5"/>
        </w:pBdr>
        <w:shd w:val="clear" w:fill="F1F3F4"/>
        <w:bidi w:val="0"/>
        <w:spacing w:before="0" w:after="0" w:line="348" w:lineRule="auto"/>
        <w:ind w:left="0" w:right="0" w:firstLine="0"/>
        <w:jc w:val="left"/>
        <w:rPr>
          <w:caps w:val="0"/>
          <w:smallCaps w:val="0"/>
          <w:color w:val="242728"/>
          <w:spacing w:val="0"/>
          <w:sz w:val="21"/>
          <w:szCs w:val="21"/>
        </w:rPr>
      </w:pPr>
      <w:bookmarkStart w:id="15" w:name="ZH-CN_TOPIC_0000001050709764__screen1766"/>
      <w:bookmarkEnd w:id="15"/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dependencies 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{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    compile files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(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"ohos.jar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)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 xml:space="preserve">         annotationProcessor files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(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"orm_annotations_processor_java.jar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,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"javapoet_java.jar</w:t>
      </w:r>
      <w:r>
        <w:rPr>
          <w:rFonts w:eastAsia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的路径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008800"/>
          <w:spacing w:val="0"/>
          <w:sz w:val="21"/>
          <w:szCs w:val="21"/>
        </w:rPr>
        <w:t>"</w:t>
      </w:r>
      <w:r>
        <w:rPr>
          <w:rFonts w:ascii="Consolas;Monaco;Lucida Console;" w:hAnsi="Consolas;Monaco;Lucida Console;"/>
          <w:b w:val="0"/>
          <w:i w:val="0"/>
          <w:caps w:val="0"/>
          <w:smallCaps w:val="0"/>
          <w:color w:val="666600"/>
          <w:spacing w:val="0"/>
          <w:sz w:val="21"/>
          <w:szCs w:val="21"/>
        </w:rPr>
        <w:t>)}</w:t>
      </w:r>
    </w:p>
    <w:p>
      <w:pPr>
        <w:pStyle w:val="17"/>
        <w:widowControl/>
        <w:numPr>
          <w:ilvl w:val="0"/>
          <w:numId w:val="0"/>
        </w:numPr>
        <w:pBdr>
          <w:top w:val="single" w:color="DBDBDB" w:sz="2" w:space="5"/>
          <w:left w:val="single" w:color="DBDBDB" w:sz="2" w:space="5"/>
          <w:bottom w:val="single" w:color="DBDBDB" w:sz="2" w:space="5"/>
        </w:pBdr>
        <w:shd w:val="clear" w:fill="F1F3F4"/>
        <w:bidi w:val="0"/>
        <w:spacing w:before="0" w:after="0" w:line="348" w:lineRule="auto"/>
        <w:ind w:left="0" w:right="0" w:firstLine="0"/>
        <w:jc w:val="left"/>
        <w:rPr>
          <w:rFonts w:ascii="Consolas;Monaco;Lucida Console;" w:hAnsi="Consolas;Monaco;Lucida Console;"/>
          <w:b w:val="0"/>
          <w:i w:val="0"/>
          <w:color w:val="666600"/>
        </w:rPr>
      </w:pP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1205230</wp:posOffset>
            </wp:positionH>
            <wp:positionV relativeFrom="paragraph">
              <wp:posOffset>-9525</wp:posOffset>
            </wp:positionV>
            <wp:extent cx="3997960" cy="859790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96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 w:eastAsia="zh-CN"/>
        </w:rPr>
        <w:t>比如：</w:t>
      </w: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</w:p>
    <w:p>
      <w:pPr>
        <w:numPr>
          <w:ilvl w:val="0"/>
          <w:numId w:val="0"/>
        </w:numPr>
        <w:bidi w:val="0"/>
        <w:ind w:left="0" w:firstLine="0"/>
        <w:rPr>
          <w:b/>
          <w:bCs/>
          <w:lang w:val="en-US" w:eastAsia="zh-CN"/>
        </w:rPr>
      </w:pPr>
      <w:r>
        <w:rPr>
          <w:lang w:val="en-US" w:eastAsia="zh-CN"/>
        </w:rPr>
        <w:t>以上操作无误</w:t>
      </w: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137160</wp:posOffset>
            </wp:positionV>
            <wp:extent cx="5080000" cy="2559050"/>
            <wp:effectExtent l="0" t="0" r="0" b="0"/>
            <wp:wrapSquare wrapText="largest"/>
            <wp:docPr id="6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t>之后就可以进行编码了！</w:t>
      </w: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ActiveOhos</w:t>
      </w:r>
      <w:r>
        <w:t>开发实现</w:t>
      </w:r>
    </w:p>
    <w:p>
      <w:pPr>
        <w:numPr>
          <w:ilvl w:val="0"/>
          <w:numId w:val="0"/>
        </w:numPr>
        <w:bidi w:val="0"/>
        <w:ind w:left="0" w:firstLine="0"/>
        <w:rPr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主页面的布局文件</w:t>
      </w:r>
    </w:p>
    <w:p>
      <w:pPr>
        <w:pStyle w:val="8"/>
        <w:keepNext w:val="0"/>
        <w:keepLines w:val="0"/>
        <w:widowControl/>
        <w:shd w:val="clear" w:fill="FFFFFF"/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定义四个按钮分别实现增删改查，定义四个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Button</w:t>
      </w:r>
      <w:r>
        <w:rPr>
          <w:rFonts w:asciiTheme="minorHAnsi" w:hAnsiTheme="minorHAnsi" w:cstheme="minorBidi"/>
          <w:kern w:val="2"/>
          <w:sz w:val="21"/>
          <w:szCs w:val="24"/>
          <w:lang w:val="en-US" w:eastAsia="zh-CN" w:bidi="ar-SA"/>
        </w:rPr>
        <w:t>实现请求点击事件</w:t>
      </w:r>
    </w:p>
    <w:p>
      <w:pPr>
        <w:keepNext w:val="0"/>
        <w:keepLines w:val="0"/>
        <w:widowControl/>
        <w:shd w:val="clear" w:fill="2B2B2B"/>
        <w:bidi w:val="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ascii="Consolas" w:hAnsi="Consolas" w:eastAsia="Consolas" w:cs="Consolas"/>
          <w:b w:val="0"/>
          <w:i w:val="0"/>
          <w:color w:val="E8BF6A"/>
          <w:sz w:val="20"/>
          <w:szCs w:val="19"/>
          <w:shd w:val="clear" w:fill="2B2B2B"/>
        </w:rPr>
        <w:t>&lt;?</w:t>
      </w:r>
      <w:r>
        <w:rPr>
          <w:rFonts w:ascii="Consolas" w:hAnsi="Consolas"/>
          <w:b w:val="0"/>
          <w:i w:val="0"/>
          <w:color w:val="BABABA"/>
          <w:sz w:val="20"/>
        </w:rPr>
        <w:t>xml version</w:t>
      </w:r>
      <w:r>
        <w:rPr>
          <w:rFonts w:ascii="Consolas" w:hAnsi="Consolas"/>
          <w:b w:val="0"/>
          <w:i w:val="0"/>
          <w:color w:val="6A8759"/>
          <w:sz w:val="20"/>
        </w:rPr>
        <w:t xml:space="preserve">="1.0" </w:t>
      </w:r>
      <w:r>
        <w:rPr>
          <w:rFonts w:ascii="Consolas" w:hAnsi="Consolas"/>
          <w:b w:val="0"/>
          <w:i w:val="0"/>
          <w:color w:val="BABABA"/>
          <w:sz w:val="20"/>
        </w:rPr>
        <w:t>encoding</w:t>
      </w:r>
      <w:r>
        <w:rPr>
          <w:rFonts w:ascii="Consolas" w:hAnsi="Consolas"/>
          <w:b w:val="0"/>
          <w:i w:val="0"/>
          <w:color w:val="6A8759"/>
          <w:sz w:val="20"/>
        </w:rPr>
        <w:t>="utf-8"</w:t>
      </w:r>
      <w:r>
        <w:rPr>
          <w:rFonts w:ascii="Consolas" w:hAnsi="Consolas"/>
          <w:b w:val="0"/>
          <w:i w:val="0"/>
          <w:color w:val="E8BF6A"/>
          <w:sz w:val="20"/>
        </w:rPr>
        <w:t>?&gt;</w:t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>&lt;DirectionalLayout</w:t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</w:t>
      </w:r>
      <w:r>
        <w:rPr>
          <w:rFonts w:ascii="Consolas" w:hAnsi="Consolas"/>
          <w:b w:val="0"/>
          <w:i w:val="0"/>
          <w:color w:val="BABABA"/>
          <w:sz w:val="20"/>
        </w:rPr>
        <w:t>xmlns: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6A8759"/>
          <w:sz w:val="20"/>
        </w:rPr>
        <w:t>="http://schemas.huawei.com/res/ohos"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:height</w:t>
      </w:r>
      <w:r>
        <w:rPr>
          <w:rFonts w:ascii="Consolas" w:hAnsi="Consolas"/>
          <w:b w:val="0"/>
          <w:i w:val="0"/>
          <w:color w:val="6A8759"/>
          <w:sz w:val="20"/>
        </w:rPr>
        <w:t>="match_parent"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:width</w:t>
      </w:r>
      <w:r>
        <w:rPr>
          <w:rFonts w:ascii="Consolas" w:hAnsi="Consolas"/>
          <w:b w:val="0"/>
          <w:i w:val="0"/>
          <w:color w:val="6A8759"/>
          <w:sz w:val="20"/>
        </w:rPr>
        <w:t>="match_parent"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:orientation</w:t>
      </w:r>
      <w:r>
        <w:rPr>
          <w:rFonts w:ascii="Consolas" w:hAnsi="Consolas"/>
          <w:b w:val="0"/>
          <w:i w:val="0"/>
          <w:color w:val="6A8759"/>
          <w:sz w:val="20"/>
        </w:rPr>
        <w:t>="vertical"</w:t>
      </w:r>
      <w:r>
        <w:rPr>
          <w:rFonts w:ascii="Consolas" w:hAnsi="Consolas"/>
          <w:b w:val="0"/>
          <w:i w:val="0"/>
          <w:color w:val="E8BF6A"/>
          <w:sz w:val="20"/>
        </w:rPr>
        <w:t>&gt;</w:t>
      </w:r>
      <w:r>
        <w:br w:type="textWrapping"/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&lt;Button</w:t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:id</w:t>
      </w:r>
      <w:r>
        <w:rPr>
          <w:rFonts w:ascii="Consolas" w:hAnsi="Consolas"/>
          <w:b w:val="0"/>
          <w:i w:val="0"/>
          <w:color w:val="6A8759"/>
          <w:sz w:val="20"/>
        </w:rPr>
        <w:t>="$+id:btn_insert"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:height</w:t>
      </w:r>
      <w:r>
        <w:rPr>
          <w:rFonts w:ascii="Consolas" w:hAnsi="Consolas"/>
          <w:b w:val="0"/>
          <w:i w:val="0"/>
          <w:color w:val="6A8759"/>
          <w:sz w:val="20"/>
        </w:rPr>
        <w:t>="match_content"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:width</w:t>
      </w:r>
      <w:r>
        <w:rPr>
          <w:rFonts w:ascii="Consolas" w:hAnsi="Consolas"/>
          <w:b w:val="0"/>
          <w:i w:val="0"/>
          <w:color w:val="6A8759"/>
          <w:sz w:val="20"/>
        </w:rPr>
        <w:t>="80fp"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:text_color</w:t>
      </w:r>
      <w:r>
        <w:rPr>
          <w:rFonts w:ascii="Consolas" w:hAnsi="Consolas"/>
          <w:b w:val="0"/>
          <w:i w:val="0"/>
          <w:color w:val="6A8759"/>
          <w:sz w:val="20"/>
        </w:rPr>
        <w:t>="red"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</w:t>
      </w:r>
      <w:r>
        <w:rPr>
          <w:rFonts w:ascii="Consolas" w:hAnsi="Consolas"/>
          <w:b w:val="0"/>
          <w:i w:val="0"/>
          <w:color w:val="6A8759"/>
          <w:sz w:val="20"/>
        </w:rPr>
        <w:t>="</w:t>
      </w:r>
      <w:r>
        <w:rPr>
          <w:rFonts w:ascii="Arial" w:hAnsi="Arial"/>
          <w:b w:val="0"/>
          <w:i w:val="0"/>
          <w:color w:val="6A8759"/>
          <w:sz w:val="20"/>
        </w:rPr>
        <w:t>插入</w:t>
      </w:r>
      <w:r>
        <w:rPr>
          <w:rFonts w:ascii="Consolas" w:hAnsi="Consolas"/>
          <w:b w:val="0"/>
          <w:i w:val="0"/>
          <w:color w:val="6A8759"/>
          <w:sz w:val="20"/>
        </w:rPr>
        <w:t>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:text_size</w:t>
      </w:r>
      <w:r>
        <w:rPr>
          <w:rFonts w:ascii="Consolas" w:hAnsi="Consolas"/>
          <w:b w:val="0"/>
          <w:i w:val="0"/>
          <w:color w:val="6A8759"/>
          <w:sz w:val="20"/>
        </w:rPr>
        <w:t>="20fp"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:weight</w:t>
      </w:r>
      <w:r>
        <w:rPr>
          <w:rFonts w:ascii="Consolas" w:hAnsi="Consolas"/>
          <w:b w:val="0"/>
          <w:i w:val="0"/>
          <w:color w:val="6A8759"/>
          <w:sz w:val="20"/>
        </w:rPr>
        <w:t>="100fp"</w:t>
      </w:r>
      <w:r>
        <w:rPr>
          <w:rFonts w:ascii="Consolas" w:hAnsi="Consolas"/>
          <w:b w:val="0"/>
          <w:i w:val="0"/>
          <w:color w:val="E8BF6A"/>
          <w:sz w:val="20"/>
        </w:rPr>
        <w:t>/&gt;</w:t>
      </w:r>
      <w:r>
        <w:br w:type="textWrapping"/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&lt;Button</w:t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:id</w:t>
      </w:r>
      <w:r>
        <w:rPr>
          <w:rFonts w:ascii="Consolas" w:hAnsi="Consolas"/>
          <w:b w:val="0"/>
          <w:i w:val="0"/>
          <w:color w:val="6A8759"/>
          <w:sz w:val="20"/>
        </w:rPr>
        <w:t>="$+id:btn_query"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:height</w:t>
      </w:r>
      <w:r>
        <w:rPr>
          <w:rFonts w:ascii="Consolas" w:hAnsi="Consolas"/>
          <w:b w:val="0"/>
          <w:i w:val="0"/>
          <w:color w:val="6A8759"/>
          <w:sz w:val="20"/>
        </w:rPr>
        <w:t>="match_content"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:width</w:t>
      </w:r>
      <w:r>
        <w:rPr>
          <w:rFonts w:ascii="Consolas" w:hAnsi="Consolas"/>
          <w:b w:val="0"/>
          <w:i w:val="0"/>
          <w:color w:val="6A8759"/>
          <w:sz w:val="20"/>
        </w:rPr>
        <w:t>="100fp"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:text_color</w:t>
      </w:r>
      <w:r>
        <w:rPr>
          <w:rFonts w:ascii="Consolas" w:hAnsi="Consolas"/>
          <w:b w:val="0"/>
          <w:i w:val="0"/>
          <w:color w:val="6A8759"/>
          <w:sz w:val="20"/>
        </w:rPr>
        <w:t>="blue"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</w:t>
      </w:r>
      <w:r>
        <w:rPr>
          <w:rFonts w:ascii="Consolas" w:hAnsi="Consolas"/>
          <w:b w:val="0"/>
          <w:i w:val="0"/>
          <w:color w:val="6A8759"/>
          <w:sz w:val="20"/>
        </w:rPr>
        <w:t>="</w:t>
      </w:r>
      <w:r>
        <w:rPr>
          <w:rFonts w:ascii="Arial" w:hAnsi="Arial"/>
          <w:b w:val="0"/>
          <w:i w:val="0"/>
          <w:color w:val="6A8759"/>
          <w:sz w:val="20"/>
        </w:rPr>
        <w:t>查询</w:t>
      </w:r>
      <w:r>
        <w:rPr>
          <w:rFonts w:ascii="Consolas" w:hAnsi="Consolas"/>
          <w:b w:val="0"/>
          <w:i w:val="0"/>
          <w:color w:val="6A8759"/>
          <w:sz w:val="20"/>
        </w:rPr>
        <w:t>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:text_size</w:t>
      </w:r>
      <w:r>
        <w:rPr>
          <w:rFonts w:ascii="Consolas" w:hAnsi="Consolas"/>
          <w:b w:val="0"/>
          <w:i w:val="0"/>
          <w:color w:val="6A8759"/>
          <w:sz w:val="20"/>
        </w:rPr>
        <w:t>="20fp"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:weight</w:t>
      </w:r>
      <w:r>
        <w:rPr>
          <w:rFonts w:ascii="Consolas" w:hAnsi="Consolas"/>
          <w:b w:val="0"/>
          <w:i w:val="0"/>
          <w:color w:val="6A8759"/>
          <w:sz w:val="20"/>
        </w:rPr>
        <w:t>="100fp"</w:t>
      </w:r>
      <w:r>
        <w:rPr>
          <w:rFonts w:ascii="Consolas" w:hAnsi="Consolas"/>
          <w:b w:val="0"/>
          <w:i w:val="0"/>
          <w:color w:val="E8BF6A"/>
          <w:sz w:val="20"/>
        </w:rPr>
        <w:t>/&gt;</w:t>
      </w:r>
      <w:r>
        <w:br w:type="textWrapping"/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&lt;Button</w:t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:id</w:t>
      </w:r>
      <w:r>
        <w:rPr>
          <w:rFonts w:ascii="Consolas" w:hAnsi="Consolas"/>
          <w:b w:val="0"/>
          <w:i w:val="0"/>
          <w:color w:val="6A8759"/>
          <w:sz w:val="20"/>
        </w:rPr>
        <w:t>="$+id:btn_update"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:height</w:t>
      </w:r>
      <w:r>
        <w:rPr>
          <w:rFonts w:ascii="Consolas" w:hAnsi="Consolas"/>
          <w:b w:val="0"/>
          <w:i w:val="0"/>
          <w:color w:val="6A8759"/>
          <w:sz w:val="20"/>
        </w:rPr>
        <w:t>="match_content"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:width</w:t>
      </w:r>
      <w:r>
        <w:rPr>
          <w:rFonts w:ascii="Consolas" w:hAnsi="Consolas"/>
          <w:b w:val="0"/>
          <w:i w:val="0"/>
          <w:color w:val="6A8759"/>
          <w:sz w:val="20"/>
        </w:rPr>
        <w:t>="100fp"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:text_color</w:t>
      </w:r>
      <w:r>
        <w:rPr>
          <w:rFonts w:ascii="Consolas" w:hAnsi="Consolas"/>
          <w:b w:val="0"/>
          <w:i w:val="0"/>
          <w:color w:val="6A8759"/>
          <w:sz w:val="20"/>
        </w:rPr>
        <w:t>="green"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</w:t>
      </w:r>
      <w:r>
        <w:rPr>
          <w:rFonts w:ascii="Consolas" w:hAnsi="Consolas"/>
          <w:b w:val="0"/>
          <w:i w:val="0"/>
          <w:color w:val="6A8759"/>
          <w:sz w:val="20"/>
        </w:rPr>
        <w:t>="</w:t>
      </w:r>
      <w:r>
        <w:rPr>
          <w:rFonts w:ascii="Arial" w:hAnsi="Arial"/>
          <w:b w:val="0"/>
          <w:i w:val="0"/>
          <w:color w:val="6A8759"/>
          <w:sz w:val="20"/>
        </w:rPr>
        <w:t>更新</w:t>
      </w:r>
      <w:r>
        <w:rPr>
          <w:rFonts w:ascii="Consolas" w:hAnsi="Consolas"/>
          <w:b w:val="0"/>
          <w:i w:val="0"/>
          <w:color w:val="6A8759"/>
          <w:sz w:val="20"/>
        </w:rPr>
        <w:t>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:text_size</w:t>
      </w:r>
      <w:r>
        <w:rPr>
          <w:rFonts w:ascii="Consolas" w:hAnsi="Consolas"/>
          <w:b w:val="0"/>
          <w:i w:val="0"/>
          <w:color w:val="6A8759"/>
          <w:sz w:val="20"/>
        </w:rPr>
        <w:t>="20fp"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:weight</w:t>
      </w:r>
      <w:r>
        <w:rPr>
          <w:rFonts w:ascii="Consolas" w:hAnsi="Consolas"/>
          <w:b w:val="0"/>
          <w:i w:val="0"/>
          <w:color w:val="6A8759"/>
          <w:sz w:val="20"/>
        </w:rPr>
        <w:t>="100fp"</w:t>
      </w:r>
      <w:r>
        <w:rPr>
          <w:rFonts w:ascii="Consolas" w:hAnsi="Consolas"/>
          <w:b w:val="0"/>
          <w:i w:val="0"/>
          <w:color w:val="E8BF6A"/>
          <w:sz w:val="20"/>
        </w:rPr>
        <w:t>/&gt;</w:t>
      </w:r>
      <w:r>
        <w:br w:type="textWrapping"/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&lt;Button</w:t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:id</w:t>
      </w:r>
      <w:r>
        <w:rPr>
          <w:rFonts w:ascii="Consolas" w:hAnsi="Consolas"/>
          <w:b w:val="0"/>
          <w:i w:val="0"/>
          <w:color w:val="6A8759"/>
          <w:sz w:val="20"/>
        </w:rPr>
        <w:t>="$+id:btn_delete"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:height</w:t>
      </w:r>
      <w:r>
        <w:rPr>
          <w:rFonts w:ascii="Consolas" w:hAnsi="Consolas"/>
          <w:b w:val="0"/>
          <w:i w:val="0"/>
          <w:color w:val="6A8759"/>
          <w:sz w:val="20"/>
        </w:rPr>
        <w:t>="match_content"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:width</w:t>
      </w:r>
      <w:r>
        <w:rPr>
          <w:rFonts w:ascii="Consolas" w:hAnsi="Consolas"/>
          <w:b w:val="0"/>
          <w:i w:val="0"/>
          <w:color w:val="6A8759"/>
          <w:sz w:val="20"/>
        </w:rPr>
        <w:t>="100fp"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:text_color</w:t>
      </w:r>
      <w:r>
        <w:rPr>
          <w:rFonts w:ascii="Consolas" w:hAnsi="Consolas"/>
          <w:b w:val="0"/>
          <w:i w:val="0"/>
          <w:color w:val="6A8759"/>
          <w:sz w:val="20"/>
        </w:rPr>
        <w:t>="black"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</w:t>
      </w:r>
      <w:r>
        <w:rPr>
          <w:rFonts w:ascii="Consolas" w:hAnsi="Consolas"/>
          <w:b w:val="0"/>
          <w:i w:val="0"/>
          <w:color w:val="6A8759"/>
          <w:sz w:val="20"/>
        </w:rPr>
        <w:t>="</w:t>
      </w:r>
      <w:r>
        <w:rPr>
          <w:rFonts w:ascii="Arial" w:hAnsi="Arial"/>
          <w:b w:val="0"/>
          <w:i w:val="0"/>
          <w:color w:val="6A8759"/>
          <w:sz w:val="20"/>
        </w:rPr>
        <w:t>删除</w:t>
      </w:r>
      <w:r>
        <w:rPr>
          <w:rFonts w:ascii="Consolas" w:hAnsi="Consolas"/>
          <w:b w:val="0"/>
          <w:i w:val="0"/>
          <w:color w:val="6A8759"/>
          <w:sz w:val="20"/>
        </w:rPr>
        <w:t>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:text_size</w:t>
      </w:r>
      <w:r>
        <w:rPr>
          <w:rFonts w:ascii="Consolas" w:hAnsi="Consolas"/>
          <w:b w:val="0"/>
          <w:i w:val="0"/>
          <w:color w:val="6A8759"/>
          <w:sz w:val="20"/>
        </w:rPr>
        <w:t>="20fp"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:weight</w:t>
      </w:r>
      <w:r>
        <w:rPr>
          <w:rFonts w:ascii="Consolas" w:hAnsi="Consolas"/>
          <w:b w:val="0"/>
          <w:i w:val="0"/>
          <w:color w:val="6A8759"/>
          <w:sz w:val="20"/>
        </w:rPr>
        <w:t>="100fp"</w:t>
      </w:r>
      <w:r>
        <w:rPr>
          <w:rFonts w:ascii="Consolas" w:hAnsi="Consolas"/>
          <w:b w:val="0"/>
          <w:i w:val="0"/>
          <w:color w:val="E8BF6A"/>
          <w:sz w:val="20"/>
        </w:rPr>
        <w:t>/&gt;</w:t>
      </w:r>
      <w:r>
        <w:br w:type="textWrapping"/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&lt;ListContainer</w:t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:id</w:t>
      </w:r>
      <w:r>
        <w:rPr>
          <w:rFonts w:ascii="Consolas" w:hAnsi="Consolas"/>
          <w:b w:val="0"/>
          <w:i w:val="0"/>
          <w:color w:val="6A8759"/>
          <w:sz w:val="20"/>
        </w:rPr>
        <w:t>="$+id:listText"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:height</w:t>
      </w:r>
      <w:r>
        <w:rPr>
          <w:rFonts w:ascii="Consolas" w:hAnsi="Consolas"/>
          <w:b w:val="0"/>
          <w:i w:val="0"/>
          <w:color w:val="6A8759"/>
          <w:sz w:val="20"/>
        </w:rPr>
        <w:t>="match_parent"</w:t>
      </w:r>
      <w:r>
        <w:br w:type="textWrapping"/>
      </w:r>
      <w:r>
        <w:rPr>
          <w:rFonts w:ascii="Consolas" w:hAnsi="Consolas"/>
          <w:b w:val="0"/>
          <w:i w:val="0"/>
          <w:color w:val="6A8759"/>
          <w:sz w:val="20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20"/>
        </w:rPr>
        <w:t>ohos</w:t>
      </w:r>
      <w:r>
        <w:rPr>
          <w:rFonts w:ascii="Consolas" w:hAnsi="Consolas"/>
          <w:b w:val="0"/>
          <w:i w:val="0"/>
          <w:color w:val="BABABA"/>
          <w:sz w:val="20"/>
        </w:rPr>
        <w:t>:width</w:t>
      </w:r>
      <w:r>
        <w:rPr>
          <w:rFonts w:ascii="Consolas" w:hAnsi="Consolas"/>
          <w:b w:val="0"/>
          <w:i w:val="0"/>
          <w:color w:val="6A8759"/>
          <w:sz w:val="20"/>
        </w:rPr>
        <w:t>="match_parent"</w:t>
      </w:r>
      <w:r>
        <w:rPr>
          <w:rFonts w:ascii="Consolas" w:hAnsi="Consolas"/>
          <w:b w:val="0"/>
          <w:i w:val="0"/>
          <w:color w:val="E8BF6A"/>
          <w:sz w:val="20"/>
        </w:rPr>
        <w:t>/&gt;</w:t>
      </w:r>
      <w:r>
        <w:br w:type="textWrapping"/>
      </w:r>
      <w:r>
        <w:br w:type="textWrapping"/>
      </w:r>
      <w:r>
        <w:rPr>
          <w:rFonts w:ascii="Consolas" w:hAnsi="Consolas"/>
          <w:b w:val="0"/>
          <w:i w:val="0"/>
          <w:color w:val="E8BF6A"/>
          <w:sz w:val="20"/>
        </w:rPr>
        <w:t>&lt;/DirectionalLayout&gt;</w:t>
      </w:r>
    </w:p>
    <w:p>
      <w:pPr>
        <w:pStyle w:val="8"/>
        <w:widowControl/>
        <w:shd w:val="clear" w:fill="2B2B2B"/>
        <w:bidi w:val="0"/>
        <w:jc w:val="left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>="match_content"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>="$graphic:background_ability_main"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ascii="Consolas" w:hAnsi="Consolas" w:eastAsia="Consolas" w:cs="Consolas"/>
          <w:color w:val="BABABA"/>
          <w:sz w:val="19"/>
          <w:szCs w:val="19"/>
          <w:shd w:val="clear" w:fill="2B2B2B"/>
        </w:rPr>
        <w:t>:layout_alignment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>="horizontal_center"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>="get</w:t>
      </w:r>
      <w:r>
        <w:rPr>
          <w:rFonts w:ascii="Microsoft YaHei UI" w:hAnsi="Microsoft YaHei UI" w:eastAsia="Microsoft YaHei UI" w:cs="Microsoft YaHei UI"/>
          <w:color w:val="6A8759"/>
          <w:sz w:val="19"/>
          <w:szCs w:val="19"/>
          <w:shd w:val="clear" w:fill="2B2B2B"/>
        </w:rPr>
        <w:t>请求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>="50"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ascii="Consolas" w:hAnsi="Consolas" w:eastAsia="Consolas" w:cs="Consolas"/>
          <w:color w:val="9876AA"/>
          <w:sz w:val="19"/>
          <w:szCs w:val="19"/>
          <w:shd w:val="clear" w:fill="2B2B2B"/>
        </w:rPr>
        <w:t>ohos</w:t>
      </w:r>
      <w:r>
        <w:rPr>
          <w:rFonts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>="80vp"</w:t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ascii="Consolas" w:hAnsi="Consolas" w:eastAsia="Consolas" w:cs="Consolas"/>
          <w:color w:val="E8BF6A"/>
          <w:sz w:val="19"/>
          <w:szCs w:val="19"/>
          <w:shd w:val="clear" w:fill="2B2B2B"/>
        </w:rPr>
        <w:t>&lt;/DirectionalLayout&gt;</w:t>
      </w:r>
    </w:p>
    <w:p>
      <w:pPr>
        <w:pStyle w:val="8"/>
        <w:keepNext w:val="0"/>
        <w:keepLines w:val="0"/>
        <w:widowControl/>
        <w:shd w:val="clear" w:fill="FFFFFF"/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numPr>
          <w:ilvl w:val="1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>例子代</w:t>
      </w:r>
      <w:bookmarkStart w:id="16" w:name="_GoBack"/>
      <w:bookmarkEnd w:id="16"/>
      <w:r>
        <w:rPr>
          <w:lang w:val="en-US" w:eastAsia="zh-CN"/>
        </w:rPr>
        <w:t>码如下</w:t>
      </w:r>
    </w:p>
    <w:p>
      <w:pPr>
        <w:widowControl w:val="0"/>
        <w:numPr>
          <w:ilvl w:val="0"/>
          <w:numId w:val="0"/>
        </w:numPr>
        <w:bidi w:val="0"/>
        <w:ind w:left="0" w:firstLine="0"/>
        <w:jc w:val="both"/>
        <w:rPr>
          <w:lang w:val="en-US" w:eastAsia="zh-CN"/>
        </w:rPr>
      </w:pPr>
      <w:r>
        <w:rPr>
          <w:lang w:val="en-US" w:eastAsia="zh-CN"/>
        </w:rPr>
        <w:t>组件中一共有两种连接数据的方式，分别</w:t>
      </w:r>
      <w:r>
        <w:rPr>
          <w:rFonts w:ascii="Consolas" w:hAnsi="Consolas"/>
          <w:b w:val="0"/>
          <w:i w:val="0"/>
          <w:color w:val="A9B7C6"/>
          <w:sz w:val="18"/>
          <w:szCs w:val="18"/>
          <w:lang w:val="en-US" w:eastAsia="zh-CN"/>
        </w:rPr>
        <w:t>OrmContext</w:t>
      </w:r>
      <w:r>
        <w:rPr>
          <w:lang w:val="en-US" w:eastAsia="zh-CN"/>
        </w:rPr>
        <w:t>，</w:t>
      </w:r>
      <w:r>
        <w:rPr>
          <w:rFonts w:ascii="Consolas" w:hAnsi="Consolas"/>
          <w:b w:val="0"/>
          <w:i w:val="0"/>
          <w:color w:val="A9B7C6"/>
          <w:sz w:val="18"/>
          <w:szCs w:val="18"/>
          <w:lang w:val="en-US" w:eastAsia="zh-CN"/>
        </w:rPr>
        <w:t>RdbStore ，</w:t>
      </w:r>
      <w:r>
        <w:rPr>
          <w:lang w:val="en-US" w:eastAsia="zh-CN"/>
        </w:rPr>
        <w:t>其中</w:t>
      </w:r>
      <w:r>
        <w:rPr>
          <w:rFonts w:ascii="Consolas" w:hAnsi="Consolas"/>
          <w:b w:val="0"/>
          <w:i w:val="0"/>
          <w:color w:val="A9B7C6"/>
          <w:sz w:val="18"/>
          <w:szCs w:val="18"/>
          <w:lang w:val="en-US" w:eastAsia="zh-CN"/>
        </w:rPr>
        <w:t>OrmContext</w:t>
      </w:r>
      <w:r>
        <w:rPr>
          <w:lang w:val="en-US" w:eastAsia="zh-CN"/>
        </w:rPr>
        <w:t>是需要定义一个实体类（</w:t>
      </w:r>
      <w:r>
        <w:rPr>
          <w:rFonts w:ascii="Consolas" w:hAnsi="Consolas"/>
          <w:b w:val="0"/>
          <w:i w:val="0"/>
          <w:color w:val="A9B7C6"/>
          <w:sz w:val="18"/>
          <w:szCs w:val="18"/>
          <w:lang w:val="en-US" w:eastAsia="zh-CN"/>
        </w:rPr>
        <w:t>User</w:t>
      </w:r>
      <w:r>
        <w:rPr>
          <w:lang w:val="en-US" w:eastAsia="zh-CN"/>
        </w:rPr>
        <w:t xml:space="preserve">）来和数据库对应表名及字段，还有一个数据库类 </w:t>
      </w:r>
      <w:r>
        <w:rPr>
          <w:rFonts w:ascii="Consolas" w:hAnsi="Consolas"/>
          <w:b w:val="0"/>
          <w:i w:val="0"/>
          <w:color w:val="A9B7C6"/>
          <w:sz w:val="18"/>
          <w:szCs w:val="18"/>
          <w:lang w:val="en-US" w:eastAsia="zh-CN"/>
        </w:rPr>
        <w:t xml:space="preserve">BookStore </w:t>
      </w:r>
      <w:r>
        <w:rPr>
          <w:lang w:val="en-US" w:eastAsia="zh-CN"/>
        </w:rPr>
        <w:t>来配合开发代码如下：</w:t>
      </w:r>
    </w:p>
    <w:p>
      <w:pPr>
        <w:pStyle w:val="6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MainAbilitySlice</w:t>
      </w:r>
    </w:p>
    <w:p>
      <w:pPr>
        <w:keepNext w:val="0"/>
        <w:keepLines w:val="0"/>
        <w:widowControl/>
        <w:shd w:val="clear" w:fill="2B2B2B"/>
        <w:bidi w:val="0"/>
        <w:rPr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olor w:val="CC7832"/>
          <w:sz w:val="18"/>
          <w:szCs w:val="18"/>
          <w:shd w:val="clear" w:fill="2B2B2B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com.example.myapplication.BookStore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com.example.myapplication.ResourceTable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com.example.myapplication.User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com.example.sqlitelibrary.DBManage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com.example.sqlitelibrary.DBOrmContext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com.example.sqlitelibrary.utils.Log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ohos.aafwk.ability.AbilitySlice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ohos.aafwk.content.Intent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ohos.agp.components.Button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ohos.agp.components.Component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ohos.data.DatabaseHelper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ohos.data.orm.OrmContext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ohos.data.orm.OrmPredicates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ohos.data.rdb.RdbStore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ohos.data.rdb.ValuesBucket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java.util.ArrayList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import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java.util.List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public class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MainAbilitySlice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extends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AbilitySlice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implements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Component.ClickedListener {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private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DatabaseHelper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helper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private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RdbStore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store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private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OrmContext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>@Override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0"/>
          <w:i w:val="0"/>
          <w:color w:val="FFC66D"/>
          <w:sz w:val="18"/>
          <w:szCs w:val="18"/>
        </w:rPr>
        <w:t>onStart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(Intent intent) {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super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.onStart(intent)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super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.setUIContent(ResourceTable.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Layout_ability_main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 xml:space="preserve">helper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=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DatabaseHelper(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this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DBManage dbManger =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DBManage(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"user.db"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,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"user"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 xml:space="preserve">context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= dbManger.getConnectionContext(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helper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BookStore.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class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 DBManage dbManger = new DBManage("user.db");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 store = dbManger.getConnectionStore(helper,"user");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Button btnInsert = (Button) findComponentById(ResourceTable.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Id_btn_insert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Button btnQuery = (Button) findComponentById(ResourceTable.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Id_btn_query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Button btnDelete = (Button) findComponentById(ResourceTable.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Id_btn_delete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Button btnUpdate = (Button) findComponentById(ResourceTable.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Id_btn_update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btnInsert.setClickedListener(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this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::onClick)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btnQuery.setClickedListener(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this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::onClick)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btnDelete.setClickedListener(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this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::onClick)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btnUpdate.setClickedListener(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this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::onClick)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}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>@Override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0"/>
          <w:i w:val="0"/>
          <w:color w:val="FFC66D"/>
          <w:sz w:val="18"/>
          <w:szCs w:val="18"/>
        </w:rPr>
        <w:t>onActive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() {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super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.onActive()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}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>@Override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0"/>
          <w:i w:val="0"/>
          <w:color w:val="FFC66D"/>
          <w:sz w:val="18"/>
          <w:szCs w:val="18"/>
        </w:rPr>
        <w:t>onForeground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(Intent intent) {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super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.onForeground(intent)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}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>@Override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BBB529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public void </w:t>
      </w:r>
      <w:r>
        <w:rPr>
          <w:rFonts w:ascii="Consolas" w:hAnsi="Consolas"/>
          <w:b w:val="0"/>
          <w:i w:val="0"/>
          <w:color w:val="FFC66D"/>
          <w:sz w:val="18"/>
          <w:szCs w:val="18"/>
        </w:rPr>
        <w:t>onClick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(Component component) {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RdbStoreManage rdbStoreMange = new RdbStoreManage();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ValuesBucket values = new ValuesBucket();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values.putInteger("id", 1);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values.putString("name", "zhangsan");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values.putInteger("age", 18);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values.putDouble("salary", 100.5);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values.putByteArray("blobType", new byte[] {1, 2, 3});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rdbStoreMange.setSql(store, "insert into user values(zhangsan, 18, 100.5, byte[1,2,3])");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long id = rdbStoreMange.insert(store,"user", values);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        System.out.println(id);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DBOrmContext dbOrmContext =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DBOrmContext()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switch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(component.getId()) {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       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case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Id_btn_insert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</w:t>
      </w:r>
      <w:r>
        <w:rPr>
          <w:rFonts w:ascii="Arial" w:hAnsi="Arial"/>
          <w:b w:val="0"/>
          <w:i w:val="0"/>
          <w:color w:val="808080"/>
          <w:sz w:val="18"/>
          <w:szCs w:val="18"/>
        </w:rPr>
        <w:t>插入数据</w:t>
      </w:r>
      <w:r>
        <w:rPr>
          <w:sz w:val="18"/>
          <w:szCs w:val="18"/>
        </w:rPr>
        <w:br w:type="textWrapping"/>
      </w:r>
      <w:r>
        <w:rPr>
          <w:rFonts w:ascii="Arial" w:hAnsi="Arial"/>
          <w:b w:val="0"/>
          <w:i w:val="0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</w:t>
      </w:r>
      <w:r>
        <w:rPr>
          <w:rFonts w:ascii="Arial" w:hAnsi="Arial"/>
          <w:b w:val="0"/>
          <w:i w:val="0"/>
          <w:color w:val="808080"/>
          <w:sz w:val="18"/>
          <w:szCs w:val="18"/>
        </w:rPr>
        <w:t>第一次使用</w:t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user</w:t>
      </w:r>
      <w:r>
        <w:rPr>
          <w:rFonts w:ascii="Arial" w:hAnsi="Arial"/>
          <w:b w:val="0"/>
          <w:i w:val="0"/>
          <w:color w:val="808080"/>
          <w:sz w:val="18"/>
          <w:szCs w:val="18"/>
        </w:rPr>
        <w:t>对应的表的时候，如果有这张表就直接使用，没有就创建表</w:t>
      </w:r>
      <w:r>
        <w:rPr>
          <w:sz w:val="18"/>
          <w:szCs w:val="18"/>
        </w:rPr>
        <w:br w:type="textWrapping"/>
      </w:r>
      <w:r>
        <w:rPr>
          <w:rFonts w:ascii="Arial" w:hAnsi="Arial"/>
          <w:b w:val="0"/>
          <w:i w:val="0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User user =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User()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user.setFirstName(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"Zhang"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user.setLastName(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"San"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user.setAge(</w:t>
      </w:r>
      <w:r>
        <w:rPr>
          <w:rFonts w:ascii="Consolas" w:hAnsi="Consolas"/>
          <w:b w:val="0"/>
          <w:i w:val="0"/>
          <w:color w:val="6897BB"/>
          <w:sz w:val="18"/>
          <w:szCs w:val="18"/>
        </w:rPr>
        <w:t>29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user.setBalance(</w:t>
      </w:r>
      <w:r>
        <w:rPr>
          <w:rFonts w:ascii="Consolas" w:hAnsi="Consolas"/>
          <w:b w:val="0"/>
          <w:i w:val="0"/>
          <w:color w:val="6897BB"/>
          <w:sz w:val="18"/>
          <w:szCs w:val="18"/>
        </w:rPr>
        <w:t>100.51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boolean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b = dbOrmContext.insert(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user)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Log.</w:t>
      </w:r>
      <w:r>
        <w:rPr>
          <w:rFonts w:ascii="Consolas" w:hAnsi="Consolas"/>
          <w:b w:val="0"/>
          <w:i/>
          <w:color w:val="A9B7C6"/>
          <w:sz w:val="18"/>
          <w:szCs w:val="18"/>
        </w:rPr>
        <w:t>i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</w:t>
      </w:r>
      <w:r>
        <w:rPr>
          <w:rFonts w:ascii="Arial" w:hAnsi="Arial"/>
          <w:b w:val="0"/>
          <w:i w:val="0"/>
          <w:color w:val="6A8759"/>
          <w:sz w:val="18"/>
          <w:szCs w:val="18"/>
        </w:rPr>
        <w:t>插入成功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System.</w:t>
      </w:r>
      <w:r>
        <w:rPr>
          <w:rFonts w:ascii="Consolas" w:hAnsi="Consolas"/>
          <w:b w:val="0"/>
          <w:i/>
          <w:color w:val="9876AA"/>
          <w:sz w:val="18"/>
          <w:szCs w:val="18"/>
        </w:rPr>
        <w:t>out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.println(b)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case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Id_btn_query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</w:t>
      </w:r>
      <w:r>
        <w:rPr>
          <w:rFonts w:ascii="Arial" w:hAnsi="Arial"/>
          <w:b w:val="0"/>
          <w:i w:val="0"/>
          <w:color w:val="808080"/>
          <w:sz w:val="18"/>
          <w:szCs w:val="18"/>
        </w:rPr>
        <w:t>条件查询</w:t>
      </w:r>
      <w:r>
        <w:rPr>
          <w:sz w:val="18"/>
          <w:szCs w:val="18"/>
        </w:rPr>
        <w:br w:type="textWrapping"/>
      </w:r>
      <w:r>
        <w:rPr>
          <w:rFonts w:ascii="Arial" w:hAnsi="Arial"/>
          <w:b w:val="0"/>
          <w:i w:val="0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List&lt;User&gt; users =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ArrayList&lt;&gt;()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OrmPredicates query =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.where(User.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class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).equalTo(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"lastName"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"San"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users = dbOrmContext.query(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query)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case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Id_btn_delete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</w:t>
      </w:r>
      <w:r>
        <w:rPr>
          <w:rFonts w:ascii="Arial" w:hAnsi="Arial"/>
          <w:b w:val="0"/>
          <w:i w:val="0"/>
          <w:color w:val="808080"/>
          <w:sz w:val="18"/>
          <w:szCs w:val="18"/>
        </w:rPr>
        <w:t>条件删除</w:t>
      </w:r>
      <w:r>
        <w:rPr>
          <w:sz w:val="18"/>
          <w:szCs w:val="18"/>
        </w:rPr>
        <w:br w:type="textWrapping"/>
      </w:r>
      <w:r>
        <w:rPr>
          <w:rFonts w:ascii="Arial" w:hAnsi="Arial"/>
          <w:b w:val="0"/>
          <w:i w:val="0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OrmPredicates delete =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.where(User.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class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).equalTo(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"lastName"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"San"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int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delete1 = dbOrmContext.delete(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delete)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System.</w:t>
      </w:r>
      <w:r>
        <w:rPr>
          <w:rFonts w:ascii="Consolas" w:hAnsi="Consolas"/>
          <w:b w:val="0"/>
          <w:i/>
          <w:color w:val="9876AA"/>
          <w:sz w:val="18"/>
          <w:szCs w:val="18"/>
        </w:rPr>
        <w:t>out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.println(delete1)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case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ResourceTable.</w:t>
      </w:r>
      <w:r>
        <w:rPr>
          <w:rFonts w:ascii="Consolas" w:hAnsi="Consolas"/>
          <w:b w:val="0"/>
          <w:i/>
          <w:color w:val="9876AA"/>
          <w:sz w:val="18"/>
          <w:szCs w:val="18"/>
        </w:rPr>
        <w:t>Id_btn_update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: </w:t>
      </w:r>
      <w:r>
        <w:rPr>
          <w:rFonts w:ascii="Consolas" w:hAnsi="Consolas"/>
          <w:b w:val="0"/>
          <w:i w:val="0"/>
          <w:color w:val="808080"/>
          <w:sz w:val="18"/>
          <w:szCs w:val="18"/>
        </w:rPr>
        <w:t>//</w:t>
      </w:r>
      <w:r>
        <w:rPr>
          <w:rFonts w:ascii="Arial" w:hAnsi="Arial"/>
          <w:b w:val="0"/>
          <w:i w:val="0"/>
          <w:color w:val="808080"/>
          <w:sz w:val="18"/>
          <w:szCs w:val="18"/>
        </w:rPr>
        <w:t>条件更新</w:t>
      </w:r>
      <w:r>
        <w:rPr>
          <w:sz w:val="18"/>
          <w:szCs w:val="18"/>
        </w:rPr>
        <w:br w:type="textWrapping"/>
      </w:r>
      <w:r>
        <w:rPr>
          <w:rFonts w:ascii="Arial" w:hAnsi="Arial"/>
          <w:b w:val="0"/>
          <w:i w:val="0"/>
          <w:color w:val="808080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ValuesBucket valuesBucket = 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new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ValuesBucket()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valuesBucket.putInteger(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"age"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6897BB"/>
          <w:sz w:val="18"/>
          <w:szCs w:val="18"/>
        </w:rPr>
        <w:t>31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valuesBucket.putString(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"firstName"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"Zhang"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valuesBucket.putString(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"lastName"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"San"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valuesBucket.putDouble(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"balance"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6897BB"/>
          <w:sz w:val="18"/>
          <w:szCs w:val="18"/>
        </w:rPr>
        <w:t>300.51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OrmPredicates update = 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.where(User.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class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).equalTo(</w:t>
      </w:r>
      <w:r>
        <w:rPr>
          <w:rFonts w:ascii="Consolas" w:hAnsi="Consolas"/>
          <w:b w:val="0"/>
          <w:i w:val="0"/>
          <w:color w:val="6A8759"/>
          <w:sz w:val="18"/>
          <w:szCs w:val="18"/>
        </w:rPr>
        <w:t>"userId"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6897BB"/>
          <w:sz w:val="18"/>
          <w:szCs w:val="18"/>
        </w:rPr>
        <w:t>1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int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update1 = dbOrmContext.update(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valuesBucket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,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update)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System.</w:t>
      </w:r>
      <w:r>
        <w:rPr>
          <w:rFonts w:ascii="Consolas" w:hAnsi="Consolas"/>
          <w:b w:val="0"/>
          <w:i/>
          <w:color w:val="9876AA"/>
          <w:sz w:val="18"/>
          <w:szCs w:val="18"/>
        </w:rPr>
        <w:t>out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.println(update1)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        break;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}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 xml:space="preserve">        dbOrmContext.flush(</w:t>
      </w:r>
      <w:r>
        <w:rPr>
          <w:rFonts w:ascii="Consolas" w:hAnsi="Consolas"/>
          <w:b w:val="0"/>
          <w:i w:val="0"/>
          <w:color w:val="9876AA"/>
          <w:sz w:val="18"/>
          <w:szCs w:val="18"/>
        </w:rPr>
        <w:t>context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)</w:t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18"/>
          <w:szCs w:val="18"/>
        </w:rPr>
        <w:t xml:space="preserve">    </w:t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}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18"/>
          <w:szCs w:val="18"/>
        </w:rPr>
        <w:t>}</w:t>
      </w:r>
    </w:p>
    <w:p>
      <w:pPr>
        <w:widowControl/>
        <w:shd w:val="clear" w:fill="2B2B2B"/>
        <w:bidi w:val="0"/>
        <w:rPr>
          <w:rFonts w:ascii="Consolas" w:hAnsi="Consolas"/>
          <w:b w:val="0"/>
          <w:i w:val="0"/>
          <w:color w:val="A9B7C6"/>
        </w:rPr>
      </w:pPr>
    </w:p>
    <w:p>
      <w:pPr>
        <w:pStyle w:val="6"/>
        <w:rPr>
          <w:rFonts w:ascii="宋体" w:hAnsi="宋体"/>
          <w:b/>
          <w:bCs/>
          <w:i/>
          <w:iCs/>
          <w:sz w:val="28"/>
          <w:szCs w:val="28"/>
          <w:u w:val="single"/>
        </w:rPr>
      </w:pPr>
      <w:r>
        <w:rPr>
          <w:rFonts w:ascii="宋体" w:hAnsi="宋体"/>
          <w:b/>
          <w:bCs/>
          <w:i/>
          <w:iCs/>
          <w:sz w:val="28"/>
          <w:szCs w:val="28"/>
          <w:u w:val="single"/>
        </w:rPr>
        <w:t>user.java</w:t>
      </w:r>
    </w:p>
    <w:p>
      <w:pPr>
        <w:widowControl/>
        <w:shd w:val="clear" w:fill="2B2B2B"/>
        <w:bidi w:val="0"/>
        <w:rPr>
          <w:rFonts w:ascii="Consolas" w:hAnsi="Consolas"/>
          <w:b w:val="0"/>
          <w:i w:val="0"/>
          <w:color w:val="A9B7C6"/>
        </w:rPr>
      </w:pPr>
    </w:p>
    <w:p>
      <w:pPr>
        <w:widowControl/>
        <w:shd w:val="clear" w:fill="2B2B2B"/>
        <w:bidi w:val="0"/>
        <w:rPr>
          <w:rFonts w:ascii="Consolas" w:hAnsi="Consolas"/>
          <w:b w:val="0"/>
          <w:i w:val="0"/>
          <w:color w:val="A9B7C6"/>
        </w:rPr>
      </w:pPr>
    </w:p>
    <w:p>
      <w:pPr>
        <w:widowControl/>
        <w:shd w:val="clear" w:fill="2B2B2B"/>
        <w:bidi w:val="0"/>
        <w:rPr>
          <w:sz w:val="18"/>
          <w:szCs w:val="18"/>
        </w:rPr>
      </w:pPr>
      <w:r>
        <w:rPr>
          <w:rFonts w:ascii="Consolas" w:hAnsi="Consolas"/>
          <w:b w:val="0"/>
          <w:i w:val="0"/>
          <w:color w:val="BBB529"/>
          <w:sz w:val="20"/>
          <w:szCs w:val="18"/>
        </w:rPr>
        <w:t>@Entity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(</w:t>
      </w:r>
      <w:r>
        <w:rPr>
          <w:rFonts w:ascii="Consolas" w:hAnsi="Consolas"/>
          <w:b w:val="0"/>
          <w:i w:val="0"/>
          <w:color w:val="D0D0FF"/>
          <w:sz w:val="20"/>
          <w:szCs w:val="18"/>
        </w:rPr>
        <w:t xml:space="preserve">tableName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0"/>
          <w:i w:val="0"/>
          <w:color w:val="6A8759"/>
          <w:sz w:val="20"/>
          <w:szCs w:val="18"/>
        </w:rPr>
        <w:t>"user"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0"/>
          <w:i w:val="0"/>
          <w:color w:val="D0D0FF"/>
          <w:sz w:val="20"/>
          <w:szCs w:val="18"/>
        </w:rPr>
        <w:t xml:space="preserve">ignoredColumns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= {</w:t>
      </w:r>
      <w:r>
        <w:rPr>
          <w:rFonts w:ascii="Consolas" w:hAnsi="Consolas"/>
          <w:b w:val="0"/>
          <w:i w:val="0"/>
          <w:color w:val="6A8759"/>
          <w:sz w:val="20"/>
          <w:szCs w:val="18"/>
        </w:rPr>
        <w:t>"ignoreColumn1"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0"/>
          <w:i w:val="0"/>
          <w:color w:val="6A8759"/>
          <w:sz w:val="20"/>
          <w:szCs w:val="18"/>
        </w:rPr>
        <w:t>"ignoreColumn2"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}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,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    </w:t>
      </w:r>
      <w:r>
        <w:rPr>
          <w:rFonts w:ascii="Consolas" w:hAnsi="Consolas"/>
          <w:b w:val="0"/>
          <w:i w:val="0"/>
          <w:color w:val="D0D0FF"/>
          <w:sz w:val="20"/>
          <w:szCs w:val="18"/>
        </w:rPr>
        <w:t xml:space="preserve">indices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= {</w:t>
      </w:r>
      <w:r>
        <w:rPr>
          <w:rFonts w:ascii="Consolas" w:hAnsi="Consolas"/>
          <w:b w:val="0"/>
          <w:i w:val="0"/>
          <w:color w:val="BBB529"/>
          <w:sz w:val="20"/>
          <w:szCs w:val="18"/>
        </w:rPr>
        <w:t>@Index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(</w:t>
      </w:r>
      <w:r>
        <w:rPr>
          <w:rFonts w:ascii="Consolas" w:hAnsi="Consolas"/>
          <w:b w:val="0"/>
          <w:i w:val="0"/>
          <w:color w:val="D0D0FF"/>
          <w:sz w:val="20"/>
          <w:szCs w:val="18"/>
        </w:rPr>
        <w:t xml:space="preserve">value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= {</w:t>
      </w:r>
      <w:r>
        <w:rPr>
          <w:rFonts w:ascii="Consolas" w:hAnsi="Consolas"/>
          <w:b w:val="0"/>
          <w:i w:val="0"/>
          <w:color w:val="6A8759"/>
          <w:sz w:val="20"/>
          <w:szCs w:val="18"/>
        </w:rPr>
        <w:t>"firstName"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0"/>
          <w:i w:val="0"/>
          <w:color w:val="6A8759"/>
          <w:sz w:val="20"/>
          <w:szCs w:val="18"/>
        </w:rPr>
        <w:t>"lastName"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}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0"/>
          <w:i w:val="0"/>
          <w:color w:val="D0D0FF"/>
          <w:sz w:val="20"/>
          <w:szCs w:val="18"/>
        </w:rPr>
        <w:t xml:space="preserve">name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0"/>
          <w:i w:val="0"/>
          <w:color w:val="6A8759"/>
          <w:sz w:val="20"/>
          <w:szCs w:val="18"/>
        </w:rPr>
        <w:t>"name_index"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, </w:t>
      </w:r>
      <w:r>
        <w:rPr>
          <w:rFonts w:ascii="Consolas" w:hAnsi="Consolas"/>
          <w:b w:val="0"/>
          <w:i w:val="0"/>
          <w:color w:val="D0D0FF"/>
          <w:sz w:val="20"/>
          <w:szCs w:val="18"/>
        </w:rPr>
        <w:t xml:space="preserve">unique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true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)})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public class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User 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extends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OrmObject {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    </w:t>
      </w:r>
      <w:r>
        <w:rPr>
          <w:rFonts w:ascii="Consolas" w:hAnsi="Consolas"/>
          <w:b w:val="0"/>
          <w:i w:val="0"/>
          <w:color w:val="808080"/>
          <w:sz w:val="20"/>
          <w:szCs w:val="18"/>
        </w:rPr>
        <w:t xml:space="preserve">// </w:t>
      </w:r>
      <w:r>
        <w:rPr>
          <w:rFonts w:ascii="Arial" w:hAnsi="Arial"/>
          <w:b w:val="0"/>
          <w:i w:val="0"/>
          <w:color w:val="808080"/>
          <w:sz w:val="20"/>
          <w:szCs w:val="18"/>
        </w:rPr>
        <w:t>此处将</w:t>
      </w:r>
      <w:r>
        <w:rPr>
          <w:rFonts w:ascii="Consolas" w:hAnsi="Consolas"/>
          <w:b w:val="0"/>
          <w:i w:val="0"/>
          <w:color w:val="808080"/>
          <w:sz w:val="20"/>
          <w:szCs w:val="18"/>
        </w:rPr>
        <w:t>userId</w:t>
      </w:r>
      <w:r>
        <w:rPr>
          <w:rFonts w:ascii="Arial" w:hAnsi="Arial"/>
          <w:b w:val="0"/>
          <w:i w:val="0"/>
          <w:color w:val="808080"/>
          <w:sz w:val="20"/>
          <w:szCs w:val="18"/>
        </w:rPr>
        <w:t>设为了自增的主键。注意只有在数据类型为包装类型时，自增主键才能生效。</w:t>
      </w:r>
      <w:r>
        <w:rPr>
          <w:sz w:val="18"/>
          <w:szCs w:val="18"/>
        </w:rPr>
        <w:br w:type="textWrapping"/>
      </w:r>
      <w:r>
        <w:rPr>
          <w:rFonts w:ascii="Arial" w:hAnsi="Arial"/>
          <w:b w:val="0"/>
          <w:i w:val="0"/>
          <w:color w:val="808080"/>
          <w:sz w:val="20"/>
          <w:szCs w:val="18"/>
        </w:rPr>
        <w:t xml:space="preserve">    </w:t>
      </w:r>
      <w:r>
        <w:rPr>
          <w:rFonts w:ascii="Consolas" w:hAnsi="Consolas"/>
          <w:b w:val="0"/>
          <w:i w:val="0"/>
          <w:color w:val="BBB529"/>
          <w:sz w:val="20"/>
          <w:szCs w:val="18"/>
        </w:rPr>
        <w:t>@PrimaryKey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(</w:t>
      </w:r>
      <w:r>
        <w:rPr>
          <w:rFonts w:ascii="Consolas" w:hAnsi="Consolas"/>
          <w:b w:val="0"/>
          <w:i w:val="0"/>
          <w:color w:val="D0D0FF"/>
          <w:sz w:val="20"/>
          <w:szCs w:val="18"/>
        </w:rPr>
        <w:t xml:space="preserve">autoGenerate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= 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true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>)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    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private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Integer </w:t>
      </w:r>
      <w:r>
        <w:rPr>
          <w:rFonts w:ascii="Consolas" w:hAnsi="Consolas"/>
          <w:b w:val="0"/>
          <w:i w:val="0"/>
          <w:color w:val="9876AA"/>
          <w:sz w:val="20"/>
          <w:szCs w:val="18"/>
        </w:rPr>
        <w:t>userId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private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String </w:t>
      </w:r>
      <w:r>
        <w:rPr>
          <w:rFonts w:ascii="Consolas" w:hAnsi="Consolas"/>
          <w:b w:val="0"/>
          <w:i w:val="0"/>
          <w:color w:val="9876AA"/>
          <w:sz w:val="20"/>
          <w:szCs w:val="18"/>
        </w:rPr>
        <w:t>firstName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private </w:t>
      </w:r>
      <w:r>
        <w:rPr>
          <w:rFonts w:ascii="Consolas" w:hAnsi="Consolas"/>
          <w:b w:val="0"/>
          <w:i w:val="0"/>
          <w:color w:val="A9B7C6"/>
          <w:sz w:val="20"/>
          <w:szCs w:val="18"/>
        </w:rPr>
        <w:t xml:space="preserve">String </w:t>
      </w:r>
      <w:r>
        <w:rPr>
          <w:rFonts w:ascii="Consolas" w:hAnsi="Consolas"/>
          <w:b w:val="0"/>
          <w:i w:val="0"/>
          <w:color w:val="9876AA"/>
          <w:sz w:val="20"/>
          <w:szCs w:val="18"/>
        </w:rPr>
        <w:t>lastName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private int </w:t>
      </w:r>
      <w:r>
        <w:rPr>
          <w:rFonts w:ascii="Consolas" w:hAnsi="Consolas"/>
          <w:b w:val="0"/>
          <w:i w:val="0"/>
          <w:color w:val="9876AA"/>
          <w:sz w:val="20"/>
          <w:szCs w:val="18"/>
        </w:rPr>
        <w:t>age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private double </w:t>
      </w:r>
      <w:r>
        <w:rPr>
          <w:rFonts w:ascii="Consolas" w:hAnsi="Consolas"/>
          <w:b w:val="0"/>
          <w:i w:val="0"/>
          <w:color w:val="9876AA"/>
          <w:sz w:val="20"/>
          <w:szCs w:val="18"/>
        </w:rPr>
        <w:t>balance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private int </w:t>
      </w:r>
      <w:r>
        <w:rPr>
          <w:rFonts w:ascii="Consolas" w:hAnsi="Consolas"/>
          <w:b w:val="0"/>
          <w:i w:val="0"/>
          <w:color w:val="9876AA"/>
          <w:sz w:val="20"/>
          <w:szCs w:val="18"/>
        </w:rPr>
        <w:t>ignoreColumn1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private int </w:t>
      </w:r>
      <w:r>
        <w:rPr>
          <w:rFonts w:ascii="Consolas" w:hAnsi="Consolas"/>
          <w:b w:val="0"/>
          <w:i w:val="0"/>
          <w:color w:val="9876AA"/>
          <w:sz w:val="20"/>
          <w:szCs w:val="18"/>
        </w:rPr>
        <w:t>ignoreColumn2</w:t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>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</w:rPr>
        <w:t xml:space="preserve">    </w:t>
      </w:r>
      <w:r>
        <w:rPr>
          <w:rFonts w:ascii="Consolas" w:hAnsi="Consolas"/>
          <w:b w:val="0"/>
          <w:i w:val="0"/>
          <w:color w:val="808080"/>
          <w:sz w:val="20"/>
          <w:szCs w:val="18"/>
        </w:rPr>
        <w:t xml:space="preserve">// </w:t>
      </w:r>
      <w:r>
        <w:rPr>
          <w:rFonts w:ascii="Arial" w:hAnsi="Arial"/>
          <w:b w:val="0"/>
          <w:i w:val="0"/>
          <w:color w:val="808080"/>
          <w:sz w:val="20"/>
          <w:szCs w:val="18"/>
        </w:rPr>
        <w:t>开发者自行添加字段的</w:t>
      </w:r>
      <w:r>
        <w:rPr>
          <w:rFonts w:ascii="Consolas" w:hAnsi="Consolas"/>
          <w:b w:val="0"/>
          <w:i w:val="0"/>
          <w:color w:val="808080"/>
          <w:sz w:val="20"/>
          <w:szCs w:val="18"/>
        </w:rPr>
        <w:t>getter</w:t>
      </w:r>
      <w:r>
        <w:rPr>
          <w:rFonts w:ascii="Arial" w:hAnsi="Arial"/>
          <w:b w:val="0"/>
          <w:i w:val="0"/>
          <w:color w:val="808080"/>
          <w:sz w:val="20"/>
          <w:szCs w:val="18"/>
        </w:rPr>
        <w:t>和</w:t>
      </w:r>
      <w:r>
        <w:rPr>
          <w:rFonts w:ascii="Consolas" w:hAnsi="Consolas"/>
          <w:b w:val="0"/>
          <w:i w:val="0"/>
          <w:color w:val="808080"/>
          <w:sz w:val="20"/>
          <w:szCs w:val="18"/>
        </w:rPr>
        <w:t xml:space="preserve">setter </w:t>
      </w:r>
      <w:r>
        <w:rPr>
          <w:rFonts w:ascii="Arial" w:hAnsi="Arial"/>
          <w:b w:val="0"/>
          <w:i w:val="0"/>
          <w:color w:val="808080"/>
          <w:sz w:val="20"/>
          <w:szCs w:val="18"/>
        </w:rPr>
        <w:t>方法</w:t>
      </w:r>
    </w:p>
    <w:p>
      <w:pPr>
        <w:pStyle w:val="6"/>
      </w:pPr>
      <w:r>
        <w:rPr>
          <w:rFonts w:ascii="宋体" w:hAnsi="宋体"/>
          <w:b/>
          <w:bCs/>
          <w:i/>
          <w:iCs/>
          <w:caps w:val="0"/>
          <w:smallCaps w:val="0"/>
          <w:color w:val="242728"/>
          <w:spacing w:val="0"/>
          <w:sz w:val="28"/>
          <w:szCs w:val="28"/>
          <w:u w:val="single"/>
          <w:lang w:val="en-US" w:eastAsia="zh-CN"/>
        </w:rPr>
        <w:t>BookStore.java</w:t>
      </w:r>
      <w:r>
        <w:rPr>
          <w:rFonts w:ascii="宋体" w:hAnsi="宋体"/>
          <w:b/>
          <w:bCs/>
          <w:i/>
          <w:iCs/>
          <w:sz w:val="28"/>
          <w:szCs w:val="28"/>
          <w:u w:val="single"/>
          <w:lang w:val="en-US" w:eastAsia="zh-CN"/>
        </w:rPr>
        <w:t xml:space="preserve"> </w:t>
      </w:r>
    </w:p>
    <w:p>
      <w:pPr>
        <w:widowControl/>
        <w:shd w:val="clear" w:fill="2B2B2B"/>
        <w:bidi w:val="0"/>
        <w:rPr>
          <w:lang w:val="en-US" w:eastAsia="zh-CN"/>
        </w:rPr>
      </w:pPr>
      <w:r>
        <w:rPr>
          <w:rFonts w:ascii="Consolas" w:hAnsi="Consolas"/>
          <w:b w:val="0"/>
          <w:i w:val="0"/>
          <w:color w:val="BBB529"/>
          <w:sz w:val="20"/>
          <w:szCs w:val="18"/>
          <w:lang w:val="en-US" w:eastAsia="zh-CN"/>
        </w:rPr>
        <w:t>@Database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>(</w:t>
      </w:r>
      <w:r>
        <w:rPr>
          <w:rFonts w:ascii="Consolas" w:hAnsi="Consolas"/>
          <w:b w:val="0"/>
          <w:i w:val="0"/>
          <w:color w:val="D0D0FF"/>
          <w:sz w:val="20"/>
          <w:szCs w:val="18"/>
          <w:lang w:val="en-US" w:eastAsia="zh-CN"/>
        </w:rPr>
        <w:t xml:space="preserve">entities 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>= {User.</w:t>
      </w:r>
      <w:r>
        <w:rPr>
          <w:rFonts w:ascii="Consolas" w:hAnsi="Consolas"/>
          <w:b w:val="0"/>
          <w:i w:val="0"/>
          <w:color w:val="CC7832"/>
          <w:sz w:val="20"/>
          <w:szCs w:val="18"/>
          <w:lang w:val="en-US" w:eastAsia="zh-CN"/>
        </w:rPr>
        <w:t>class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>}</w:t>
      </w:r>
      <w:r>
        <w:rPr>
          <w:rFonts w:ascii="Consolas" w:hAnsi="Consolas"/>
          <w:b w:val="0"/>
          <w:i w:val="0"/>
          <w:color w:val="CC7832"/>
          <w:sz w:val="20"/>
          <w:szCs w:val="18"/>
          <w:lang w:val="en-US" w:eastAsia="zh-CN"/>
        </w:rPr>
        <w:t xml:space="preserve">, </w:t>
      </w:r>
      <w:r>
        <w:rPr>
          <w:rFonts w:ascii="Consolas" w:hAnsi="Consolas"/>
          <w:b w:val="0"/>
          <w:i w:val="0"/>
          <w:color w:val="D0D0FF"/>
          <w:sz w:val="20"/>
          <w:szCs w:val="18"/>
          <w:lang w:val="en-US" w:eastAsia="zh-CN"/>
        </w:rPr>
        <w:t xml:space="preserve">version 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 xml:space="preserve">= </w:t>
      </w:r>
      <w:r>
        <w:rPr>
          <w:rFonts w:ascii="Consolas" w:hAnsi="Consolas"/>
          <w:b w:val="0"/>
          <w:i w:val="0"/>
          <w:color w:val="6897BB"/>
          <w:sz w:val="20"/>
          <w:szCs w:val="18"/>
          <w:lang w:val="en-US" w:eastAsia="zh-CN"/>
        </w:rPr>
        <w:t>1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>)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br w:type="textWrapping"/>
      </w:r>
      <w:r>
        <w:rPr>
          <w:rFonts w:ascii="Consolas" w:hAnsi="Consolas"/>
          <w:b w:val="0"/>
          <w:i w:val="0"/>
          <w:color w:val="CC7832"/>
          <w:sz w:val="20"/>
          <w:szCs w:val="18"/>
          <w:lang w:val="en-US" w:eastAsia="zh-CN"/>
        </w:rPr>
        <w:t xml:space="preserve">public abstract class 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 xml:space="preserve">BookStore </w:t>
      </w:r>
      <w:r>
        <w:rPr>
          <w:rFonts w:ascii="Consolas" w:hAnsi="Consolas"/>
          <w:b w:val="0"/>
          <w:i w:val="0"/>
          <w:color w:val="CC7832"/>
          <w:sz w:val="20"/>
          <w:szCs w:val="18"/>
          <w:lang w:val="en-US" w:eastAsia="zh-CN"/>
        </w:rPr>
        <w:t xml:space="preserve">extends 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>OrmDatabase {</w:t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br w:type="textWrapping"/>
      </w:r>
      <w:r>
        <w:rPr>
          <w:rFonts w:ascii="Consolas" w:hAnsi="Consolas"/>
          <w:b w:val="0"/>
          <w:i w:val="0"/>
          <w:color w:val="A9B7C6"/>
          <w:sz w:val="20"/>
          <w:szCs w:val="18"/>
          <w:lang w:val="en-US" w:eastAsia="zh-CN"/>
        </w:rPr>
        <w:t>}</w:t>
      </w:r>
    </w:p>
    <w:p>
      <w:pPr>
        <w:widowControl/>
        <w:shd w:val="clear" w:fill="2B2B2B"/>
        <w:bidi w:val="0"/>
        <w:rPr>
          <w:lang w:val="en-US" w:eastAsia="zh-CN"/>
        </w:rPr>
      </w:pPr>
    </w:p>
    <w:p>
      <w:pPr>
        <w:widowControl/>
        <w:shd w:val="clear" w:fill="FFFFFF"/>
        <w:bidi w:val="0"/>
        <w:rPr>
          <w:lang w:val="en-US" w:eastAsia="zh-CN"/>
        </w:rPr>
      </w:pPr>
    </w:p>
    <w:p>
      <w:pPr>
        <w:widowControl w:val="0"/>
        <w:bidi w:val="0"/>
        <w:jc w:val="both"/>
      </w:pPr>
    </w:p>
    <w:p>
      <w:pPr>
        <w:bidi w:val="0"/>
        <w:rPr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OpenSymbol">
    <w:panose1 w:val="05010000000000000000"/>
    <w:charset w:val="86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86"/>
    <w:family w:val="roman"/>
    <w:pitch w:val="default"/>
    <w:sig w:usb0="E0000AFF" w:usb1="400078FF" w:usb2="00000001" w:usb3="00000000" w:csb0="600001BF" w:csb1="DFF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roman"/>
    <w:pitch w:val="default"/>
    <w:sig w:usb0="E00006FF" w:usb1="0000FCFF" w:usb2="00000001" w:usb3="00000000" w:csb0="6000019F" w:csb1="DFD70000"/>
  </w:font>
  <w:font w:name="PingFangSC-Regular;Microsoft Y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;Monaco;Lucida Console;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roman"/>
    <w:pitch w:val="default"/>
    <w:sig w:usb0="E4002EFF" w:usb1="C000247B" w:usb2="00000009" w:usb3="00000000" w:csb0="200001F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0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0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0"/>
        </w:tabs>
        <w:ind w:left="850" w:hanging="850"/>
      </w:pPr>
    </w:lvl>
    <w:lvl w:ilvl="4" w:tentative="0">
      <w:start w:val="1"/>
      <w:numFmt w:val="decimal"/>
      <w:lvlText w:val="%1.%2.%3.%4.%5."/>
      <w:lvlJc w:val="left"/>
      <w:pPr>
        <w:tabs>
          <w:tab w:val="left" w:pos="0"/>
        </w:tabs>
        <w:ind w:left="991" w:hanging="991"/>
      </w:pPr>
    </w:lvl>
    <w:lvl w:ilvl="5" w:tentative="0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0"/>
        </w:tabs>
        <w:ind w:left="1275" w:hanging="1275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0"/>
        </w:tabs>
        <w:ind w:left="1558" w:hanging="1558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suff w:val="nothing"/>
      <w:lvlText w:val=""/>
      <w:lvlJc w:val="left"/>
      <w:pPr>
        <w:tabs>
          <w:tab w:val="left" w:pos="0"/>
        </w:tabs>
        <w:ind w:left="0" w:firstLine="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720"/>
  <w:autoHyphenation/>
  <w:compat>
    <w:doNotExpandShiftReturn/>
    <w:useFELayout/>
    <w:compatSetting w:name="compatibilityMode" w:uri="http://schemas.microsoft.com/office/word" w:val="12"/>
  </w:compat>
  <w:rsids>
    <w:rsidRoot w:val="00000000"/>
    <w:rsid w:val="7C746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Autospacing="0" w:after="29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76" w:lineRule="auto"/>
    </w:pPr>
  </w:style>
  <w:style w:type="paragraph" w:styleId="7">
    <w:name w:val="List"/>
    <w:basedOn w:val="6"/>
    <w:uiPriority w:val="0"/>
    <w:rPr>
      <w:rFonts w:cs="Arial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Autospacing="1" w:afterAutospacing="1"/>
      <w:ind w:left="0" w:right="0" w:firstLine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customStyle="1" w:styleId="13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4">
    <w:name w:val="编号符号"/>
    <w:qFormat/>
    <w:uiPriority w:val="0"/>
  </w:style>
  <w:style w:type="paragraph" w:customStyle="1" w:styleId="15">
    <w:name w:val="标题样式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16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7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1162</Words>
  <Characters>6519</Characters>
  <Paragraphs>38</Paragraphs>
  <TotalTime>17</TotalTime>
  <ScaleCrop>false</ScaleCrop>
  <LinksUpToDate>false</LinksUpToDate>
  <CharactersWithSpaces>8131</CharactersWithSpaces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cp:lastModifiedBy>khtiana</cp:lastModifiedBy>
  <dcterms:modified xsi:type="dcterms:W3CDTF">2021-01-11T01:42:29Z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2052-11.1.0.10228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